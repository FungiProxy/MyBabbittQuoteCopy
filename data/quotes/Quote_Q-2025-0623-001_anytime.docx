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2025-06-23</w:t>
      </w:r>
    </w:p>
    <w:p>
      <w:r>
        <w:t>CUSTOMER: anytime</w:t>
      </w:r>
    </w:p>
    <w:p>
      <w:r>
        <w:t>ATTN: James Brickley</w:t>
      </w:r>
    </w:p>
    <w:p>
      <w:pPr>
        <w:jc w:val="right"/>
      </w:pPr>
      <w:r>
        <w:rPr>
          <w:b/>
        </w:rPr>
        <w:t>Quote # Q-2025-0623-001</w:t>
      </w:r>
    </w:p>
    <w:p>
      <w:r>
        <w:rPr>
          <w:b/>
        </w:rPr>
        <w:t>Subject: N/A Level Transmitter</w:t>
      </w:r>
    </w:p>
    <w:p>
      <w:r>
        <w:t>We are pleased to quote on the following equipment for your upcoming applications: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r>
              <w:rPr>
                <w:b/>
              </w:rPr>
              <w:t>QTY</w:t>
            </w:r>
          </w:p>
        </w:tc>
        <w:tc>
          <w:tcPr>
            <w:tcW w:type="dxa" w:w="2016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2016"/>
          </w:tcPr>
          <w:p>
            <w:r>
              <w:rPr>
                <w:b/>
              </w:rPr>
              <w:t>CONFIGURATION</w:t>
            </w:r>
          </w:p>
        </w:tc>
        <w:tc>
          <w:tcPr>
            <w:tcW w:type="dxa" w:w="2016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016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N/A</w:t>
            </w:r>
          </w:p>
        </w:tc>
        <w:tc>
          <w:tcPr>
            <w:tcW w:type="dxa" w:w="2016"/>
          </w:tcPr>
          <w:p>
            <w:r>
              <w:t>Standard Configuration</w:t>
            </w:r>
          </w:p>
        </w:tc>
        <w:tc>
          <w:tcPr>
            <w:tcW w:type="dxa" w:w="2016"/>
          </w:tcPr>
          <w:p>
            <w:r>
              <w:t>$0.00</w:t>
            </w:r>
          </w:p>
        </w:tc>
        <w:tc>
          <w:tcPr>
            <w:tcW w:type="dxa" w:w="2016"/>
          </w:tcPr>
          <w:p>
            <w:r>
              <w:t>$595.00</w:t>
            </w:r>
          </w:p>
        </w:tc>
      </w:tr>
      <w:tr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016"/>
          </w:tcPr>
          <w:p>
            <w:r>
              <w:rPr>
                <w:b/>
              </w:rPr>
              <w:t>$595.00</w:t>
            </w:r>
          </w:p>
        </w:tc>
      </w:tr>
    </w:tbl>
    <w:p/>
    <w:p/>
    <w:p>
      <w:r>
        <w:t>Delivery:</w:t>
      </w:r>
      <w:r>
        <w:br/>
        <w:t>Terms: Net 30 days W.A.C. or CC</w:t>
      </w:r>
    </w:p>
    <w:p>
      <w:r>
        <w:t>FCA: Factory, Houston, TX</w:t>
        <w:br/>
        <w:t>Quotation valid for 30 days.</w:t>
      </w:r>
    </w:p>
    <w:p/>
    <w:p>
      <w:r>
        <w:rPr>
          <w:b/>
          <w:u w:val="single"/>
        </w:rPr>
        <w:t>APPLICATION NOTES</w:t>
      </w:r>
    </w:p>
    <w:p>
      <w:r>
        <w:t>Please refer to product manual for detailed application notes and installation instructions.</w:t>
      </w:r>
    </w:p>
    <w:p/>
    <w:p/>
    <w:p>
      <w:r>
        <w:t>Please contact me directly if you have any questions or require more information.</w:t>
      </w:r>
    </w:p>
    <w:p>
      <w:r>
        <w:t>Thank you,</w:t>
      </w:r>
    </w:p>
    <w:p/>
    <w:p>
      <w:r>
        <w:t>John Nichelosi</w:t>
      </w:r>
    </w:p>
    <w:p>
      <w:r>
        <w:t>(713) 467-4438</w:t>
      </w:r>
    </w:p>
    <w:p>
      <w:r>
        <w:t>John@babbitt.us</w:t>
      </w:r>
    </w:p>
    <w:p>
      <w:r>
        <w:t>www.babbittinternational.com</w:t>
      </w:r>
    </w:p>
    <w:sectPr w:rsidR="00FC693F" w:rsidRPr="0006063C" w:rsidSect="0003461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/>
    <w:r>
      <w:rPr>
        <w:rFonts w:ascii="Arial" w:hAnsi="Arial"/>
        <w:b/>
        <w:color w:val="00008B"/>
        <w:sz w:val="32"/>
      </w:rPr>
      <w:t>BABBITT</w:t>
      <w:br/>
      <w:t>INTERNATIONAL</w:t>
    </w:r>
  </w:p>
  <w:p>
    <w:pPr>
      <w:jc w:val="left"/>
    </w:pPr>
    <w:r>
      <w:rPr>
        <w:rFonts w:ascii="Arial" w:hAnsi="Arial"/>
        <w:i/>
        <w:sz w:val="20"/>
      </w:rPr>
      <w:t>Level Controls &amp;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