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/>
      </w:pPr>
      <w:r>
        <w:rPr>
          <w:i w:val="false"/>
          <w:iCs w:val="false"/>
          <w:sz w:val="22"/>
          <w:szCs w:val="22"/>
        </w:rPr>
        <w:t>DATE: {{date}}</w:t>
      </w:r>
    </w:p>
    <w:p>
      <w:pPr>
        <w:pStyle w:val="Normal"/>
        <w:rPr/>
      </w:pPr>
      <w:r>
        <w:rPr>
          <w:i w:val="false"/>
          <w:iCs w:val="false"/>
          <w:sz w:val="22"/>
          <w:szCs w:val="22"/>
        </w:rPr>
        <w:t>CUSTOMER: {{customer_name}}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</w:rPr>
        <w:t>ATTN:</w:t>
      </w:r>
      <w:r>
        <w:rPr>
          <w:i w:val="false"/>
          <w:iCs w:val="false"/>
          <w:sz w:val="22"/>
          <w:szCs w:val="22"/>
        </w:rPr>
        <w:t xml:space="preserve"> {{contact_person}}</w:t>
        <w:tab/>
        <w:tab/>
        <w:tab/>
        <w:tab/>
        <w:tab/>
        <w:t xml:space="preserve">      </w:t>
      </w:r>
      <w:r>
        <w:rPr>
          <w:b/>
          <w:bCs/>
          <w:i w:val="false"/>
          <w:iCs w:val="false"/>
          <w:sz w:val="22"/>
          <w:szCs w:val="22"/>
        </w:rPr>
        <w:t>Quote #</w:t>
      </w:r>
      <w:r>
        <w:rPr>
          <w:b/>
          <w:i w:val="false"/>
          <w:iCs w:val="false"/>
          <w:sz w:val="22"/>
          <w:szCs w:val="22"/>
        </w:rPr>
        <w:t xml:space="preserve"> </w:t>
      </w:r>
      <w:r>
        <w:rPr>
          <w:b w:val="false"/>
          <w:bCs w:val="false"/>
          <w:i w:val="false"/>
          <w:iCs w:val="false"/>
          <w:sz w:val="22"/>
          <w:szCs w:val="22"/>
        </w:rPr>
        <w:t>{{quote_number}}</w:t>
      </w:r>
    </w:p>
    <w:p>
      <w:pPr>
        <w:pStyle w:val="Normal"/>
        <w:rPr/>
      </w:pPr>
      <w:r>
        <w:rPr>
          <w:b/>
          <w:i w:val="false"/>
          <w:iCs w:val="false"/>
          <w:sz w:val="22"/>
          <w:szCs w:val="22"/>
        </w:rPr>
        <w:t xml:space="preserve">Subject: </w:t>
      </w:r>
      <w:r>
        <w:rPr>
          <w:b w:val="false"/>
          <w:bCs w:val="false"/>
          <w:i w:val="false"/>
          <w:iCs w:val="false"/>
          <w:sz w:val="22"/>
          <w:szCs w:val="22"/>
        </w:rPr>
        <w:t>{{product_family}}</w:t>
      </w:r>
    </w:p>
    <w:p>
      <w:pPr>
        <w:pStyle w:val="Normal"/>
        <w:rPr/>
      </w:pPr>
      <w:r>
        <w:rPr>
          <w:i w:val="false"/>
          <w:iCs w:val="false"/>
          <w:sz w:val="22"/>
          <w:szCs w:val="22"/>
        </w:rPr>
        <w:t>We are pleased to quote on the following equipment for your upcoming applications:</w:t>
      </w:r>
    </w:p>
    <w:tbl>
      <w:tblPr>
        <w:tblStyle w:val="TableGrid"/>
        <w:tblW w:w="1008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680"/>
        <w:gridCol w:w="1679"/>
        <w:gridCol w:w="1681"/>
        <w:gridCol w:w="1680"/>
        <w:gridCol w:w="1679"/>
        <w:gridCol w:w="1680"/>
      </w:tblGrid>
      <w:tr>
        <w:trPr/>
        <w:tc>
          <w:tcPr>
            <w:tcW w:w="1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/>
            </w:pPr>
            <w:r>
              <w:rPr>
                <w:rFonts w:eastAsia="ＭＳ 明朝" w:cs=""/>
                <w:b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QTY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/>
            </w:pPr>
            <w:r>
              <w:rPr>
                <w:rFonts w:eastAsia="ＭＳ 明朝" w:cs=""/>
                <w:b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PRODUCT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/>
            </w:pPr>
            <w:r>
              <w:rPr>
                <w:rFonts w:eastAsia="ＭＳ 明朝" w:cs=""/>
                <w:b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CONFIGURATION</w:t>
            </w:r>
          </w:p>
        </w:tc>
        <w:tc>
          <w:tcPr>
            <w:tcW w:w="1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/>
            </w:pPr>
            <w:r>
              <w:rPr>
                <w:rFonts w:eastAsia="ＭＳ 明朝" w:cs=""/>
                <w:b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UNIT PRICE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/>
            </w:pPr>
            <w:r>
              <w:rPr>
                <w:rFonts w:eastAsia="ＭＳ 明朝" w:cs=""/>
                <w:b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TOTAL</w:t>
            </w:r>
          </w:p>
        </w:tc>
        <w:tc>
          <w:tcPr>
            <w:tcW w:w="1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/>
            </w:pPr>
            <w:r>
              <w:rPr>
                <w:rFonts w:eastAsia="ＭＳ 明朝" w:cs=""/>
                <w:b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EACH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/>
            </w:pPr>
            <w:r>
              <w:rPr>
                <w:rFonts w:eastAsia="ＭＳ 明朝" w:cs="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{{quantity}}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/>
            </w:pPr>
            <w:r>
              <w:rPr>
                <w:rFonts w:eastAsia="ＭＳ 明朝" w:cs="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{{product_code}}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/>
            </w:pPr>
            <w:r>
              <w:rPr>
                <w:rFonts w:eastAsia="ＭＳ 明朝" w:cs="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{{configuration}}</w:t>
            </w:r>
          </w:p>
        </w:tc>
        <w:tc>
          <w:tcPr>
            <w:tcW w:w="1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/>
            </w:pPr>
            <w:r>
              <w:rPr>
                <w:rFonts w:eastAsia="ＭＳ 明朝" w:cs="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$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/>
            </w:pPr>
            <w:r>
              <w:rPr>
                <w:rFonts w:eastAsia="ＭＳ 明朝" w:cs="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{{unit_price}}</w:t>
            </w:r>
          </w:p>
        </w:tc>
        <w:tc>
          <w:tcPr>
            <w:tcW w:w="1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/>
            </w:pPr>
            <w:r>
              <w:rPr>
                <w:rFonts w:eastAsia="ＭＳ 明朝" w:cs="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EACH</w:t>
            </w:r>
          </w:p>
        </w:tc>
      </w:tr>
    </w:tbl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/>
      </w:pPr>
      <w:r>
        <w:rPr>
          <w:i w:val="false"/>
          <w:iCs w:val="false"/>
          <w:sz w:val="22"/>
          <w:szCs w:val="22"/>
        </w:rPr>
        <w:t>Delivery:</w:t>
        <w:tab/>
        <w:tab/>
        <w:tab/>
        <w:tab/>
        <w:tab/>
        <w:tab/>
        <w:tab/>
        <w:t xml:space="preserve">   FCA: Factory, Houston, TX</w:t>
        <w:tab/>
        <w:tab/>
        <w:t xml:space="preserve"> Terms: Net 30 days W.A.C. or CC</w:t>
        <w:tab/>
        <w:tab/>
        <w:tab/>
        <w:tab/>
        <w:t xml:space="preserve">   Quotation valid for 30 days.</w:t>
        <w:tab/>
        <w:tab/>
        <w:tab/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/>
      </w:pPr>
      <w:r>
        <w:rPr>
          <w:b/>
          <w:i w:val="false"/>
          <w:iCs w:val="false"/>
          <w:sz w:val="22"/>
          <w:szCs w:val="22"/>
          <w:u w:val="single"/>
        </w:rPr>
        <w:t>APPLICATION NOTES</w:t>
      </w:r>
    </w:p>
    <w:p>
      <w:pPr>
        <w:pStyle w:val="Normal"/>
        <w:rPr/>
      </w:pPr>
      <w:r>
        <w:rPr>
          <w:i w:val="false"/>
          <w:iCs w:val="false"/>
          <w:sz w:val="22"/>
          <w:szCs w:val="22"/>
        </w:rPr>
        <w:t>{{application_notes}}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/>
      </w:pPr>
      <w:r>
        <w:rPr>
          <w:i w:val="false"/>
          <w:iCs w:val="false"/>
          <w:sz w:val="22"/>
          <w:szCs w:val="22"/>
        </w:rPr>
        <w:t>Please contact me directly if you have any questions or require more information.</w:t>
      </w:r>
    </w:p>
    <w:p>
      <w:pPr>
        <w:pStyle w:val="Normal"/>
        <w:rPr/>
      </w:pPr>
      <w:r>
        <w:rPr>
          <w:i w:val="false"/>
          <w:iCs w:val="false"/>
          <w:sz w:val="22"/>
          <w:szCs w:val="22"/>
        </w:rPr>
        <w:t>Thank you,</w:t>
      </w:r>
    </w:p>
    <w:p>
      <w:pPr>
        <w:pStyle w:val="Normal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spacing w:lineRule="auto" w:line="240"/>
        <w:rPr/>
      </w:pPr>
      <w:r>
        <w:rPr>
          <w:i w:val="false"/>
          <w:iCs w:val="false"/>
          <w:sz w:val="22"/>
          <w:szCs w:val="22"/>
        </w:rPr>
        <w:t>{{sales_person_name}}</w:t>
      </w:r>
    </w:p>
    <w:p>
      <w:pPr>
        <w:pStyle w:val="Normal"/>
        <w:spacing w:lineRule="auto" w:line="240"/>
        <w:rPr/>
      </w:pPr>
      <w:r>
        <w:rPr>
          <w:i w:val="false"/>
          <w:iCs w:val="false"/>
          <w:sz w:val="22"/>
          <w:szCs w:val="22"/>
        </w:rPr>
        <w:t>{{sales_person_phone}}</w:t>
      </w:r>
    </w:p>
    <w:p>
      <w:pPr>
        <w:pStyle w:val="Normal"/>
        <w:spacing w:lineRule="auto" w:line="240"/>
        <w:rPr/>
      </w:pPr>
      <w:r>
        <w:rPr>
          <w:i w:val="false"/>
          <w:iCs w:val="false"/>
          <w:sz w:val="22"/>
          <w:szCs w:val="22"/>
        </w:rPr>
        <w:t>{{sales_person_email}}</w:t>
      </w:r>
    </w:p>
    <w:p>
      <w:pPr>
        <w:pStyle w:val="Normal"/>
        <w:spacing w:lineRule="auto" w:line="240" w:before="0" w:after="200"/>
        <w:rPr/>
      </w:pPr>
      <w:hyperlink r:id="rId2">
        <w:r>
          <w:rPr>
            <w:rStyle w:val="Hyperlink"/>
            <w:i w:val="false"/>
            <w:iCs w:val="false"/>
            <w:sz w:val="22"/>
            <w:szCs w:val="22"/>
          </w:rPr>
          <w:t>www.babbittinternational.com</w:t>
        </w:r>
      </w:hyperlink>
    </w:p>
    <w:sectPr>
      <w:headerReference w:type="default" r:id="rId3"/>
      <w:type w:val="nextPage"/>
      <w:pgSz w:w="12240" w:h="15840"/>
      <w:pgMar w:left="1080" w:right="1080" w:gutter="0" w:header="720" w:top="1080" w:footer="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ourier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start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0" t="-27" r="-10" b="-27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start"/>
    </w:pPr>
    <w:rPr>
      <w:rFonts w:ascii="Arial" w:hAnsi="Arial" w:eastAsia="" w:cs="" w:cstheme="minorBidi" w:eastAsiaTheme="minorEastAsia"/>
      <w:i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star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Arial" w:hAnsi="Arial"/>
      <w:b/>
      <w:color w:val="00008B"/>
      <w:sz w:val="32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star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star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star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star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star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star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EasyOffice/7.6.2.1.0$Windows_X86_64 LibreOffice_project/0bc4d647150f05f02b71ccb5539a4012b57f1faf</Application>
  <AppVersion>15.0000</AppVersion>
  <Pages>1</Pages>
  <Words>78</Words>
  <Characters>593</Characters>
  <CharactersWithSpaces>674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2025-06-22T15:46:21Z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